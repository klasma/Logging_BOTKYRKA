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blek fingersvamp (NT), tallticka (NT), brandticka (S), fjällig taggsvamp s.str. (S), grovticka (S), grön sköldmossa (S, §8) och jättesvampmal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